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996"/>
        <w:gridCol w:w="212"/>
        <w:gridCol w:w="212"/>
        <w:gridCol w:w="940"/>
      </w:tblGrid>
      <w:tr w:rsidR="00A36F67" w:rsidRPr="003D0FBD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Enter Your Name:"/>
              <w:tag w:val="Enter Your Name:"/>
              <w:id w:val="1888060227"/>
              <w:placeholder>
                <w:docPart w:val="CBCC70F0BC954B29A097B7469DC2AD9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D611FE" w:rsidRDefault="003350E6" w:rsidP="00D611FE">
                <w:pPr>
                  <w:pStyle w:val="Title"/>
                </w:pPr>
                <w:r>
                  <w:t>Leila Gharani</w:t>
                </w:r>
              </w:p>
            </w:sdtContent>
          </w:sdt>
          <w:p w:rsidR="00A36F67" w:rsidRPr="003D0FBD" w:rsidRDefault="006E476F" w:rsidP="00343FBB">
            <w:pPr>
              <w:pStyle w:val="SenderAddress"/>
            </w:pPr>
            <w:sdt>
              <w:sdtPr>
                <w:alias w:val="Enter Address, City, ST ZIP Code:"/>
                <w:tag w:val="Enter Address, City, ST ZIP Code:"/>
                <w:id w:val="-1316105444"/>
                <w:placeholder>
                  <w:docPart w:val="37A57E0C36CD4B7FA878CEF22C994A6E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36F67" w:rsidRPr="006F1118">
                  <w:t>Address, City, ST ZIP Code</w:t>
                </w:r>
              </w:sdtContent>
            </w:sdt>
          </w:p>
          <w:p w:rsidR="00A36F67" w:rsidRPr="003D0FBD" w:rsidRDefault="006E476F" w:rsidP="00343FBB">
            <w:pPr>
              <w:pStyle w:val="SenderAddress"/>
            </w:pPr>
            <w:sdt>
              <w:sdtPr>
                <w:alias w:val="Enter Telephone:"/>
                <w:tag w:val="Enter Telephone:"/>
                <w:id w:val="-1088775218"/>
                <w:placeholder>
                  <w:docPart w:val="7CEB809718C14466A78CD6A71A4D3DB7"/>
                </w:placeholder>
                <w:temporary/>
                <w:showingPlcHdr/>
                <w15:appearance w15:val="hidden"/>
              </w:sdtPr>
              <w:sdtEndPr/>
              <w:sdtContent>
                <w:r w:rsidR="005E5E2B" w:rsidRPr="006F1118">
                  <w:t>Telephone</w:t>
                </w:r>
              </w:sdtContent>
            </w:sdt>
            <w:r w:rsidR="00A36F67" w:rsidRPr="003D0FBD">
              <w:t xml:space="preserve">  </w:t>
            </w:r>
            <w:sdt>
              <w:sdtPr>
                <w:alias w:val="Enter Email:"/>
                <w:tag w:val="Enter Email:"/>
                <w:id w:val="-1812935132"/>
                <w:placeholder>
                  <w:docPart w:val="B8EC0BC10EEF436CACF538818BE838D1"/>
                </w:placeholder>
                <w:temporary/>
                <w:showingPlcHdr/>
                <w15:appearance w15:val="hidden"/>
              </w:sdtPr>
              <w:sdtEndPr/>
              <w:sdtContent>
                <w:r w:rsidR="00A36F67" w:rsidRPr="003D0FBD">
                  <w:t>Email</w:t>
                </w:r>
              </w:sdtContent>
            </w:sdt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D0FBD" w:rsidRDefault="00A36F67" w:rsidP="00F6207E"/>
        </w:tc>
      </w:tr>
    </w:tbl>
    <w:p w:rsidR="00D9441F" w:rsidRDefault="00D9441F" w:rsidP="00156EF1">
      <w:pPr>
        <w:pStyle w:val="Salutation"/>
      </w:pPr>
    </w:p>
    <w:p w:rsidR="003350E6" w:rsidRDefault="003350E6" w:rsidP="003350E6"/>
    <w:p w:rsidR="00CB5806" w:rsidRDefault="00CB5806" w:rsidP="003350E6">
      <w:proofErr w:type="gramStart"/>
      <w:r>
        <w:t>Hello</w:t>
      </w:r>
      <w:r w:rsidR="001A29DA">
        <w:t xml:space="preserve"> </w:t>
      </w:r>
      <w:bookmarkStart w:id="0" w:name="PersonName"/>
      <w:bookmarkEnd w:id="0"/>
      <w:r w:rsidR="00146EB2">
        <w:t>,</w:t>
      </w:r>
      <w:proofErr w:type="gramEnd"/>
    </w:p>
    <w:p w:rsidR="00CB5806" w:rsidRDefault="00CB5806" w:rsidP="003350E6">
      <w:r>
        <w:t>Please find below the latest sales data for your region.</w:t>
      </w:r>
    </w:p>
    <w:p w:rsidR="00CB5806" w:rsidRDefault="00CB5806" w:rsidP="003350E6">
      <w:r>
        <w:t xml:space="preserve">Total sales in your region is: </w:t>
      </w:r>
      <w:bookmarkStart w:id="1" w:name="SalesValue"/>
      <w:bookmarkStart w:id="2" w:name="_GoBack"/>
      <w:bookmarkEnd w:id="1"/>
      <w:bookmarkEnd w:id="2"/>
      <w:r w:rsidR="006B4B63">
        <w:t>.</w:t>
      </w:r>
    </w:p>
    <w:p w:rsidR="00CB5806" w:rsidRDefault="00CB5806" w:rsidP="003350E6">
      <w:r>
        <w:t>We appreciate your hard work and dedication.</w:t>
      </w:r>
    </w:p>
    <w:p w:rsidR="00CB5806" w:rsidRDefault="00CB5806" w:rsidP="003350E6"/>
    <w:p w:rsidR="00CB5806" w:rsidRPr="003350E6" w:rsidRDefault="00CB5806" w:rsidP="003350E6"/>
    <w:sectPr w:rsidR="00CB5806" w:rsidRPr="003350E6" w:rsidSect="00EB1088">
      <w:footerReference w:type="default" r:id="rId11"/>
      <w:footerReference w:type="first" r:id="rId12"/>
      <w:pgSz w:w="12240" w:h="15840" w:code="1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76F" w:rsidRDefault="006E476F">
      <w:pPr>
        <w:spacing w:after="0" w:line="240" w:lineRule="auto"/>
      </w:pPr>
      <w:r>
        <w:separator/>
      </w:r>
    </w:p>
  </w:endnote>
  <w:endnote w:type="continuationSeparator" w:id="0">
    <w:p w:rsidR="006E476F" w:rsidRDefault="006E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"/>
      <w:gridCol w:w="7588"/>
      <w:gridCol w:w="202"/>
      <w:gridCol w:w="202"/>
      <w:gridCol w:w="1008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2D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76F" w:rsidRDefault="006E476F">
      <w:pPr>
        <w:spacing w:after="0" w:line="240" w:lineRule="auto"/>
      </w:pPr>
      <w:r>
        <w:separator/>
      </w:r>
    </w:p>
  </w:footnote>
  <w:footnote w:type="continuationSeparator" w:id="0">
    <w:p w:rsidR="006E476F" w:rsidRDefault="006E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1F"/>
    <w:rsid w:val="00000A9D"/>
    <w:rsid w:val="00000B8B"/>
    <w:rsid w:val="00146EB2"/>
    <w:rsid w:val="00156EF1"/>
    <w:rsid w:val="001A29DA"/>
    <w:rsid w:val="002229ED"/>
    <w:rsid w:val="002C2563"/>
    <w:rsid w:val="003350E6"/>
    <w:rsid w:val="00343FBB"/>
    <w:rsid w:val="0037096C"/>
    <w:rsid w:val="003D0FBD"/>
    <w:rsid w:val="00401E15"/>
    <w:rsid w:val="00480808"/>
    <w:rsid w:val="004B5284"/>
    <w:rsid w:val="004C4C29"/>
    <w:rsid w:val="00565E2F"/>
    <w:rsid w:val="005E5E2B"/>
    <w:rsid w:val="006515E8"/>
    <w:rsid w:val="006B4B63"/>
    <w:rsid w:val="006C3041"/>
    <w:rsid w:val="006E476F"/>
    <w:rsid w:val="006F1118"/>
    <w:rsid w:val="00741FDE"/>
    <w:rsid w:val="008347EF"/>
    <w:rsid w:val="00946252"/>
    <w:rsid w:val="0098300D"/>
    <w:rsid w:val="009E37DE"/>
    <w:rsid w:val="009F0B81"/>
    <w:rsid w:val="00A36F67"/>
    <w:rsid w:val="00A55B90"/>
    <w:rsid w:val="00AB1341"/>
    <w:rsid w:val="00AE267E"/>
    <w:rsid w:val="00B116D7"/>
    <w:rsid w:val="00B8163C"/>
    <w:rsid w:val="00B9569D"/>
    <w:rsid w:val="00BF473C"/>
    <w:rsid w:val="00C62B67"/>
    <w:rsid w:val="00CB2712"/>
    <w:rsid w:val="00CB5806"/>
    <w:rsid w:val="00CD5E29"/>
    <w:rsid w:val="00D25C8E"/>
    <w:rsid w:val="00D35E92"/>
    <w:rsid w:val="00D4190C"/>
    <w:rsid w:val="00D611FE"/>
    <w:rsid w:val="00D66811"/>
    <w:rsid w:val="00D906CA"/>
    <w:rsid w:val="00D9441F"/>
    <w:rsid w:val="00E12DAB"/>
    <w:rsid w:val="00E156BA"/>
    <w:rsid w:val="00EB1088"/>
    <w:rsid w:val="00EE1211"/>
    <w:rsid w:val="00EE4599"/>
    <w:rsid w:val="00F07379"/>
    <w:rsid w:val="00F30102"/>
    <w:rsid w:val="00F353FD"/>
    <w:rsid w:val="00F35E7E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00DA2"/>
  <w15:chartTrackingRefBased/>
  <w15:docId w15:val="{05E604FC-3047-43F0-A800-02DB1C97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G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CC70F0BC954B29A097B7469DC2A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DACA5-C094-4295-B136-EE2DC0B4DF92}"/>
      </w:docPartPr>
      <w:docPartBody>
        <w:p w:rsidR="00E5514D" w:rsidRDefault="00162D0A">
          <w:pPr>
            <w:pStyle w:val="CBCC70F0BC954B29A097B7469DC2AD9C"/>
          </w:pPr>
          <w:r w:rsidRPr="006F1118">
            <w:t>Your Name</w:t>
          </w:r>
        </w:p>
      </w:docPartBody>
    </w:docPart>
    <w:docPart>
      <w:docPartPr>
        <w:name w:val="37A57E0C36CD4B7FA878CEF22C994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8EEB5-A802-476D-8AFA-69426A6C1160}"/>
      </w:docPartPr>
      <w:docPartBody>
        <w:p w:rsidR="00E5514D" w:rsidRDefault="00162D0A">
          <w:pPr>
            <w:pStyle w:val="37A57E0C36CD4B7FA878CEF22C994A6E"/>
          </w:pPr>
          <w:r w:rsidRPr="006F1118">
            <w:t>Address, City, ST ZIP Code</w:t>
          </w:r>
        </w:p>
      </w:docPartBody>
    </w:docPart>
    <w:docPart>
      <w:docPartPr>
        <w:name w:val="7CEB809718C14466A78CD6A71A4D3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59D24-517A-4B58-A9DE-8BAE23042A27}"/>
      </w:docPartPr>
      <w:docPartBody>
        <w:p w:rsidR="00E5514D" w:rsidRDefault="00162D0A">
          <w:pPr>
            <w:pStyle w:val="7CEB809718C14466A78CD6A71A4D3DB7"/>
          </w:pPr>
          <w:r w:rsidRPr="006F1118">
            <w:t>Telephone</w:t>
          </w:r>
        </w:p>
      </w:docPartBody>
    </w:docPart>
    <w:docPart>
      <w:docPartPr>
        <w:name w:val="B8EC0BC10EEF436CACF538818BE83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C7A27-3EA0-4565-83A1-6D72FAD8DA69}"/>
      </w:docPartPr>
      <w:docPartBody>
        <w:p w:rsidR="00E5514D" w:rsidRDefault="00162D0A">
          <w:pPr>
            <w:pStyle w:val="B8EC0BC10EEF436CACF538818BE838D1"/>
          </w:pPr>
          <w:r w:rsidRPr="003D0FBD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0A"/>
    <w:rsid w:val="000878C3"/>
    <w:rsid w:val="00162D0A"/>
    <w:rsid w:val="002470C9"/>
    <w:rsid w:val="003D289E"/>
    <w:rsid w:val="007835AE"/>
    <w:rsid w:val="00E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CC70F0BC954B29A097B7469DC2AD9C">
    <w:name w:val="CBCC70F0BC954B29A097B7469DC2AD9C"/>
  </w:style>
  <w:style w:type="paragraph" w:customStyle="1" w:styleId="37A57E0C36CD4B7FA878CEF22C994A6E">
    <w:name w:val="37A57E0C36CD4B7FA878CEF22C994A6E"/>
  </w:style>
  <w:style w:type="paragraph" w:customStyle="1" w:styleId="7CEB809718C14466A78CD6A71A4D3DB7">
    <w:name w:val="7CEB809718C14466A78CD6A71A4D3DB7"/>
  </w:style>
  <w:style w:type="paragraph" w:customStyle="1" w:styleId="B8EC0BC10EEF436CACF538818BE838D1">
    <w:name w:val="B8EC0BC10EEF436CACF538818BE838D1"/>
  </w:style>
  <w:style w:type="paragraph" w:customStyle="1" w:styleId="DA7F5D30237F4822A7AC49AD1B990E83">
    <w:name w:val="DA7F5D30237F4822A7AC49AD1B990E83"/>
  </w:style>
  <w:style w:type="paragraph" w:customStyle="1" w:styleId="20C5C4F33B5045C888CE30AD3139D8FD">
    <w:name w:val="20C5C4F33B5045C888CE30AD3139D8FD"/>
  </w:style>
  <w:style w:type="paragraph" w:customStyle="1" w:styleId="60F52EA4134E4EC99870016110A09755">
    <w:name w:val="60F52EA4134E4EC99870016110A09755"/>
  </w:style>
  <w:style w:type="paragraph" w:customStyle="1" w:styleId="ED20828367634381AAB118566FA28DD3">
    <w:name w:val="ED20828367634381AAB118566FA28DD3"/>
  </w:style>
  <w:style w:type="paragraph" w:customStyle="1" w:styleId="EBC853FB185D48599E7B1CE7CF40B8B3">
    <w:name w:val="EBC853FB185D48599E7B1CE7CF40B8B3"/>
  </w:style>
  <w:style w:type="paragraph" w:customStyle="1" w:styleId="55C20268935942689C65DD3CA6C0ED5B">
    <w:name w:val="55C20268935942689C65DD3CA6C0ED5B"/>
  </w:style>
  <w:style w:type="paragraph" w:customStyle="1" w:styleId="BAC14CCADBC748AB91032A7DB9B4026A">
    <w:name w:val="BAC14CCADBC748AB91032A7DB9B4026A"/>
  </w:style>
  <w:style w:type="paragraph" w:customStyle="1" w:styleId="042469448A084F3DB9FE07F20E84D4A9">
    <w:name w:val="042469448A084F3DB9FE07F20E84D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6A9866-1BED-4FDC-A074-2F115C9B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56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 Gharani</dc:creator>
  <cp:keywords/>
  <cp:lastModifiedBy>Leila Gharani</cp:lastModifiedBy>
  <cp:revision>7</cp:revision>
  <dcterms:created xsi:type="dcterms:W3CDTF">2018-01-22T07:24:00Z</dcterms:created>
  <dcterms:modified xsi:type="dcterms:W3CDTF">2018-01-25T15:28:00Z</dcterms:modified>
  <cp:contentStatus>Leila Gharani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